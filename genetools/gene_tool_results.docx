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b/>
        </w:rPr>
        <w:t xml:space="preserve">your query oligo was: </w:t>
      </w:r>
      <w:r>
        <w:t>ATCGTTAGCT</w:t>
      </w:r>
    </w:p>
    <w:p>
      <w:r>
        <w:rPr>
          <w:b/>
        </w:rPr>
        <w:t xml:space="preserve">complement oligo is: </w:t>
      </w:r>
      <w:r>
        <w:t>TAGCAATCGA</w:t>
      </w:r>
    </w:p>
    <w:p>
      <w:r>
        <w:rPr>
          <w:b/>
        </w:rPr>
        <w:t xml:space="preserve">reverse oligo is: </w:t>
      </w:r>
      <w:r>
        <w:t>TCGATTGCTA</w:t>
      </w:r>
    </w:p>
    <w:p>
      <w:r>
        <w:rPr>
          <w:b/>
        </w:rPr>
        <w:t xml:space="preserve">reverse complement oligo is: </w:t>
      </w:r>
      <w:r>
        <w:t>AGCTAACGAT</w:t>
      </w:r>
    </w:p>
    <w:p>
      <w:r>
        <w:rPr>
          <w:b/>
        </w:rPr>
        <w:t xml:space="preserve">your highlighted gene is below. forward matches are green, complement matches in yellow, reverse matches in teal, and reverse complement matches in pink. </w:t>
      </w:r>
    </w:p>
    <w:p>
      <w:r/>
      <w:r>
        <w:t>A</w:t>
      </w:r>
      <w:r>
        <w:t>T</w:t>
      </w:r>
      <w:r>
        <w:t>G</w:t>
      </w:r>
      <w:r>
        <w:t>G</w:t>
      </w:r>
      <w:r>
        <w:t>T</w:t>
      </w:r>
      <w:r>
        <w:t>C</w:t>
      </w:r>
      <w:r>
        <w:t>A</w:t>
      </w:r>
      <w:r>
        <w:rPr>
          <w:highlight w:val="darkGreen"/>
        </w:rPr>
        <w:t>G</w:t>
      </w:r>
      <w:r>
        <w:rPr>
          <w:highlight w:val="darkGreen"/>
        </w:rPr>
        <w:t>A</w:t>
      </w:r>
      <w:r>
        <w:rPr>
          <w:highlight w:val="darkGreen"/>
        </w:rPr>
        <w:t>C</w:t>
      </w:r>
      <w:r>
        <w:rPr>
          <w:highlight w:val="darkGreen"/>
        </w:rPr>
        <w:t>G</w:t>
      </w:r>
      <w:r>
        <w:rPr>
          <w:highlight w:val="darkGreen"/>
        </w:rPr>
        <w:t>T</w:t>
      </w:r>
      <w:r>
        <w:rPr>
          <w:highlight w:val="darkGreen"/>
        </w:rPr>
        <w:t>T</w:t>
      </w:r>
      <w:r>
        <w:rPr>
          <w:highlight w:val="darkGreen"/>
        </w:rPr>
        <w:t>A</w:t>
      </w:r>
      <w:r>
        <w:rPr>
          <w:highlight w:val="darkGreen"/>
        </w:rPr>
        <w:t>T</w:t>
      </w:r>
      <w:r>
        <w:rPr>
          <w:highlight w:val="darkGreen"/>
        </w:rPr>
        <w:t>C</w:t>
      </w:r>
      <w:r>
        <w:rPr>
          <w:highlight w:val="darkGreen"/>
        </w:rPr>
        <w:t>T</w:t>
      </w:r>
      <w:r>
        <w:rPr>
          <w:highlight w:val="darkGreen"/>
        </w:rPr>
        <w:t>C</w:t>
      </w:r>
      <w:r>
        <w:t>C</w:t>
      </w:r>
      <w:r>
        <w:t>C</w:t>
      </w:r>
      <w:r>
        <w:t>C</w:t>
      </w:r>
      <w:r>
        <w:t>C</w:t>
      </w:r>
      <w:r>
        <w:t>T</w:t>
      </w:r>
      <w:r>
        <w:t>T</w:t>
      </w:r>
      <w:r>
        <w:t>A</w:t>
      </w:r>
      <w:r>
        <w:t>A</w:t>
      </w:r>
      <w:r>
        <w:t>C</w:t>
      </w:r>
      <w:r>
        <w:t>C</w:t>
      </w:r>
      <w:r>
        <w:t>C</w:t>
      </w:r>
      <w:r>
        <w:t>G</w:t>
      </w:r>
      <w:r>
        <w:t>C</w:t>
      </w:r>
      <w:r>
        <w:t>T</w:t>
      </w:r>
      <w:r>
        <w:t>G</w:t>
      </w:r>
      <w:r>
        <w:t>C</w:t>
      </w:r>
      <w:r>
        <w:t>G</w:t>
      </w:r>
      <w:r>
        <w:t>C</w:t>
      </w:r>
      <w:r>
        <w:t>G</w:t>
      </w:r>
      <w:r>
        <w:t>C</w:t>
      </w:r>
      <w:r>
        <w:t>C</w:t>
      </w:r>
      <w:r>
        <w:t>T</w:t>
      </w:r>
      <w:r>
        <w:t>T</w:t>
      </w:r>
      <w:r>
        <w:t>T</w:t>
      </w:r>
      <w:r>
        <w:t>G</w:t>
      </w:r>
      <w:r>
        <w:t>A</w:t>
      </w:r>
      <w:r>
        <w:t>G</w:t>
      </w:r>
      <w:r>
        <w:t>G</w:t>
      </w:r>
      <w:r>
        <w:t>C</w:t>
      </w:r>
      <w:r>
        <w:t>C</w:t>
      </w:r>
      <w:r>
        <w:t>G</w:t>
      </w:r>
      <w:r>
        <w:t>C</w:t>
      </w:r>
      <w:r>
        <w:t>C</w:t>
      </w:r>
      <w:r>
        <w:t>G</w:t>
      </w:r>
      <w:r>
        <w:t>C</w:t>
      </w:r>
      <w:r>
        <w:t>C</w:t>
      </w:r>
      <w:r>
        <w:t>C</w:t>
      </w:r>
      <w:r>
        <w:t>G</w:t>
      </w:r>
      <w:r>
        <w:t>T</w:t>
      </w:r>
      <w:r>
        <w:t>C</w:t>
      </w:r>
      <w:r>
        <w:t>A</w:t>
      </w:r>
      <w:r>
        <w:t>T</w:t>
      </w:r>
      <w:r>
        <w:t>C</w:t>
      </w:r>
      <w:r>
        <w:t>T</w:t>
      </w:r>
      <w:r>
        <w:t>C</w:t>
      </w:r>
      <w:r>
        <w:t>A</w:t>
      </w:r>
      <w:r>
        <w:t>G</w:t>
      </w:r>
      <w:r>
        <w:t>T</w:t>
      </w:r>
      <w:r>
        <w:t>T</w:t>
      </w:r>
      <w:r>
        <w:t>T</w:t>
      </w:r>
      <w:r>
        <w:t>T</w:t>
      </w:r>
      <w:r>
        <w:t>A</w:t>
      </w:r>
      <w:r>
        <w:t>C</w:t>
      </w:r>
      <w:r>
        <w:t>C</w:t>
      </w:r>
      <w:r>
        <w:t>C</w:t>
      </w:r>
      <w:r>
        <w:t>G</w:t>
      </w:r>
      <w:r>
        <w:t>C</w:t>
      </w:r>
      <w:r>
        <w:t>G</w:t>
      </w:r>
      <w:r>
        <w:t>C</w:t>
      </w:r>
      <w:r>
        <w:t>G</w:t>
      </w:r>
      <w:r>
        <w:t>G</w:t>
      </w:r>
      <w:r>
        <w:t>C</w:t>
      </w:r>
      <w:r>
        <w:t>G</w:t>
      </w:r>
      <w:r>
        <w:t>A</w:t>
      </w:r>
      <w:r>
        <w:t>T</w:t>
      </w:r>
      <w:r>
        <w:t>T</w:t>
      </w:r>
      <w:r>
        <w:t>G</w:t>
      </w:r>
      <w:r>
        <w:t>A</w:t>
      </w:r>
      <w:r>
        <w:t>G</w:t>
      </w:r>
      <w:r>
        <w:t>C</w:t>
      </w:r>
      <w:r>
        <w:t>T</w:t>
      </w:r>
      <w:r>
        <w:t>G</w:t>
      </w:r>
      <w:r>
        <w:t>A</w:t>
      </w:r>
      <w:r>
        <w:t>A</w:t>
      </w:r>
      <w:r>
        <w:t>T</w:t>
      </w:r>
      <w:r>
        <w:t>G</w:t>
      </w:r>
      <w:r>
        <w:t>T</w:t>
      </w:r>
      <w:r>
        <w:t>C</w:t>
      </w:r>
      <w:r>
        <w:t>A</w:t>
      </w:r>
      <w:r>
        <w:t>C</w:t>
      </w:r>
      <w:r>
        <w:t>C</w:t>
      </w:r>
      <w:r>
        <w:t>C</w:t>
      </w:r>
      <w:r>
        <w:t>A</w:t>
      </w:r>
      <w:r>
        <w:t>T</w:t>
      </w:r>
      <w:r>
        <w:t>G</w:t>
      </w:r>
      <w:r>
        <w:t>C</w:t>
      </w:r>
      <w:r>
        <w:t>C</w:t>
      </w:r>
      <w:r>
        <w:t>G</w:t>
      </w:r>
      <w:r>
        <w:t>C</w:t>
      </w:r>
      <w:r>
        <w:t>C</w:t>
      </w:r>
      <w:r>
        <w:t>G</w:t>
      </w:r>
      <w:r>
        <w:t>T</w:t>
      </w:r>
      <w:r>
        <w:t>C</w:t>
      </w:r>
      <w:r>
        <w:t>A</w:t>
      </w:r>
      <w:r>
        <w:t>G</w:t>
      </w:r>
      <w:r>
        <w:t>C</w:t>
      </w:r>
      <w:r>
        <w:t>C</w:t>
      </w:r>
      <w:r>
        <w:t>A</w:t>
      </w:r>
      <w:r>
        <w:t>G</w:t>
      </w:r>
      <w:r>
        <w:t>C</w:t>
      </w:r>
      <w:r>
        <w:t>A</w:t>
      </w:r>
      <w:r>
        <w:t>G</w:t>
      </w:r>
      <w:r>
        <w:t>G</w:t>
      </w:r>
      <w:r>
        <w:t>T</w:t>
      </w:r>
      <w:r>
        <w:t>C</w:t>
      </w:r>
      <w:r>
        <w:t>A</w:t>
      </w:r>
      <w:r>
        <w:t>G</w:t>
      </w:r>
      <w:r>
        <w:t>G</w:t>
      </w:r>
      <w:r>
        <w:t>G</w:t>
      </w:r>
      <w:r>
        <w:t>C</w:t>
      </w:r>
      <w:r>
        <w:t>G</w:t>
      </w:r>
      <w:r>
        <w:t>C</w:t>
      </w:r>
      <w:r>
        <w:t>T</w:t>
      </w:r>
      <w:r>
        <w:t>G</w:t>
      </w:r>
      <w:r>
        <w:t>G</w:t>
      </w:r>
      <w:r>
        <w:t>A</w:t>
      </w:r>
      <w:r>
        <w:t>A</w:t>
      </w:r>
      <w:r>
        <w:t>G</w:t>
      </w:r>
      <w:r>
        <w:t>A</w:t>
      </w:r>
      <w:r>
        <w:t>A</w:t>
      </w:r>
      <w:r>
        <w:t>C</w:t>
      </w:r>
      <w:r>
        <w:t>A</w:t>
      </w:r>
      <w:r>
        <w:t>A</w:t>
      </w:r>
      <w:r>
        <w:t>C</w:t>
      </w:r>
      <w:r>
        <w:t>T</w:t>
      </w:r>
      <w:r>
        <w:t>C</w:t>
      </w:r>
      <w:r>
        <w:t>G</w:t>
      </w:r>
      <w:r>
        <w:t>G</w:t>
      </w:r>
      <w:r>
        <w:t>C</w:t>
      </w:r>
      <w:r>
        <w:t>T</w:t>
      </w:r>
      <w:r>
        <w:t>G</w:t>
      </w:r>
      <w:r>
        <w:t>T</w:t>
      </w:r>
      <w:r>
        <w:t>G</w:t>
      </w:r>
      <w:r>
        <w:t>T</w:t>
      </w:r>
      <w:r>
        <w:t>G</w:t>
      </w:r>
      <w:r>
        <w:t>C</w:t>
      </w:r>
      <w:r>
        <w:t>T</w:t>
      </w:r>
      <w:r>
        <w:t>G</w:t>
      </w:r>
      <w:r>
        <w:t>T</w:t>
      </w:r>
      <w:r>
        <w:t>T</w:t>
      </w:r>
      <w:r>
        <w:t>T</w:t>
      </w:r>
      <w:r>
        <w:t>A</w:t>
      </w:r>
      <w:r>
        <w:t>C</w:t>
      </w:r>
      <w:r>
        <w:t>C</w:t>
      </w:r>
      <w:r>
        <w:t>C</w:t>
      </w:r>
      <w:r>
        <w:t>G</w:t>
      </w:r>
      <w:r>
        <w:t>C</w:t>
      </w:r>
      <w:r>
        <w:t>G</w:t>
      </w:r>
      <w:r>
        <w:t>T</w:t>
      </w:r>
      <w:r>
        <w:t>C</w:t>
      </w:r>
      <w:r>
        <w:t>T</w:t>
      </w:r>
      <w:r>
        <w:t>C</w:t>
      </w:r>
      <w:r>
        <w:t>G</w:t>
      </w:r>
      <w:r>
        <w:t>C</w:t>
      </w:r>
      <w:r>
        <w:t>G</w:t>
      </w:r>
      <w:r>
        <w:t>C</w:t>
      </w:r>
      <w:r>
        <w:t>G</w:t>
      </w:r>
      <w:r>
        <w:t>G</w:t>
      </w:r>
      <w:r>
        <w:t>G</w:t>
      </w:r>
      <w:r>
        <w:t>C</w:t>
      </w:r>
      <w:r>
        <w:t>T</w:t>
      </w:r>
      <w:r>
        <w:t>G</w:t>
      </w:r>
      <w:r>
        <w:t>G</w:t>
      </w:r>
      <w:r>
        <w:t>T</w:t>
      </w:r>
      <w:r>
        <w:t>G</w:t>
      </w:r>
      <w:r>
        <w:t>C</w:t>
      </w:r>
      <w:r>
        <w:t>T</w:t>
      </w:r>
      <w:r>
        <w:t>G</w:t>
      </w:r>
      <w:r>
        <w:t>A</w:t>
      </w:r>
      <w:r>
        <w:t>C</w:t>
      </w:r>
      <w:r>
        <w:t>C</w:t>
      </w:r>
      <w:r>
        <w:t>C</w:t>
      </w:r>
      <w:r>
        <w:t>A</w:t>
      </w:r>
      <w:r>
        <w:t>T</w:t>
      </w:r>
      <w:r>
        <w:t>G</w:t>
      </w:r>
      <w:r>
        <w:t>A</w:t>
      </w:r>
      <w:r>
        <w:t>A</w:t>
      </w:r>
      <w:r>
        <w:t>G</w:t>
      </w:r>
      <w:r>
        <w:t>G</w:t>
      </w:r>
      <w:r>
        <w:t>T</w:t>
      </w:r>
      <w:r>
        <w:t>G</w:t>
      </w:r>
      <w:r>
        <w:t>A</w:t>
      </w:r>
      <w:r>
        <w:t>G</w:t>
      </w:r>
      <w:r>
        <w:t>G</w:t>
      </w:r>
      <w:r>
        <w:t>G</w:t>
      </w:r>
      <w:r>
        <w:t>A</w:t>
      </w:r>
      <w:r>
        <w:t>T</w:t>
      </w:r>
      <w:r>
        <w:t>T</w:t>
      </w:r>
      <w:r>
        <w:t>A</w:t>
      </w:r>
      <w:r>
        <w:t>C</w:t>
      </w:r>
      <w:r>
        <w:t>T</w:t>
      </w:r>
      <w:r>
        <w:t>G</w:t>
      </w:r>
      <w:r>
        <w:t>C</w:t>
      </w:r>
      <w:r>
        <w:t>C</w:t>
      </w:r>
      <w:r>
        <w:t>G</w:t>
      </w:r>
      <w:r>
        <w:t>G</w:t>
      </w:r>
      <w:r>
        <w:t>T</w:t>
      </w:r>
      <w:r>
        <w:t>G</w:t>
      </w:r>
      <w:r>
        <w:t>C</w:t>
      </w:r>
      <w:r>
        <w:t>T</w:t>
      </w:r>
      <w:r>
        <w:t>C</w:t>
      </w:r>
      <w:r>
        <w:t>A</w:t>
      </w:r>
      <w:r>
        <w:t>A</w:t>
      </w:r>
      <w:r>
        <w:t>T</w:t>
      </w:r>
      <w:r>
        <w:t>G</w:t>
      </w:r>
      <w:r>
        <w:t>A</w:t>
      </w:r>
      <w:r>
        <w:t>G</w:t>
      </w:r>
      <w:r>
        <w:t>G</w:t>
      </w:r>
      <w:r>
        <w:t>C</w:t>
      </w:r>
      <w:r>
        <w:t>G</w:t>
      </w:r>
      <w:r>
        <w:t>T</w:t>
      </w:r>
      <w:r>
        <w:t>T</w:t>
      </w:r>
      <w:r>
        <w:t>T</w:t>
      </w:r>
      <w:r>
        <w:t>G</w:t>
      </w:r>
      <w:r>
        <w:t>A</w:t>
      </w:r>
      <w:r>
        <w:t>C</w:t>
      </w:r>
      <w:r>
        <w:t>C</w:t>
      </w:r>
      <w:r>
        <w:t>G</w:t>
      </w:r>
      <w:r>
        <w:t>G</w:t>
      </w:r>
      <w:r>
        <w:t>A</w:t>
      </w:r>
      <w:r>
        <w:t>T</w:t>
      </w:r>
      <w:r>
        <w:t>T</w:t>
      </w:r>
      <w:r>
        <w:t>G</w:t>
      </w:r>
      <w:r>
        <w:t>C</w:t>
      </w:r>
      <w:r>
        <w:t>G</w:t>
      </w:r>
      <w:r>
        <w:t>G</w:t>
      </w:r>
      <w:r>
        <w:t>A</w:t>
      </w:r>
      <w:r>
        <w:t>T</w:t>
      </w:r>
      <w:r>
        <w:t>A</w:t>
      </w:r>
      <w:r>
        <w:t>C</w:t>
      </w:r>
      <w:r>
        <w:t>T</w:t>
      </w:r>
      <w:r>
        <w:t>C</w:t>
      </w:r>
      <w:r>
        <w:t>T</w:t>
      </w:r>
      <w:r>
        <w:t>G</w:t>
      </w:r>
      <w:r>
        <w:t>G</w:t>
      </w:r>
      <w:r>
        <w:t>A</w:t>
      </w:r>
      <w:r>
        <w:t>G</w:t>
      </w:r>
      <w:r>
        <w:t>T</w:t>
      </w:r>
      <w:r>
        <w:t>G</w:t>
      </w:r>
      <w:r>
        <w:t>T</w:t>
      </w:r>
      <w:r>
        <w:t>T</w:t>
      </w:r>
      <w:r>
        <w:t>T</w:t>
      </w:r>
      <w:r>
        <w:t>T</w:t>
      </w:r>
      <w:r>
        <w:t>T</w:t>
      </w:r>
      <w:r>
        <w:t>C</w:t>
      </w:r>
      <w:r>
        <w:t>T</w:t>
      </w:r>
      <w:r>
        <w:t>C</w:t>
      </w:r>
      <w:r>
        <w:t>A</w:t>
      </w:r>
      <w:r>
        <w:t>C</w:t>
      </w:r>
      <w:r>
        <w:t>G</w:t>
      </w:r>
      <w:r>
        <w:t>G</w:t>
      </w:r>
      <w:r>
        <w:t>G</w:t>
      </w:r>
      <w:r>
        <w:t>C</w:t>
      </w:r>
      <w:r>
        <w:t>A</w:t>
      </w:r>
      <w:r>
        <w:t>G</w:t>
      </w:r>
      <w:r>
        <w:t>T</w:t>
      </w:r>
      <w:r>
        <w:t>T</w:t>
      </w:r>
      <w:r>
        <w:t>C</w:t>
      </w:r>
      <w:r>
        <w:t>C</w:t>
      </w:r>
      <w:r>
        <w:t>G</w:t>
      </w:r>
      <w:r>
        <w:t>T</w:t>
      </w:r>
      <w:r>
        <w:t>G</w:t>
      </w:r>
      <w:r>
        <w:t>A</w:t>
      </w:r>
      <w:r>
        <w:t>G</w:t>
      </w:r>
      <w:r>
        <w:t>C</w:t>
      </w:r>
      <w:r>
        <w:t>G</w:t>
      </w:r>
      <w:r>
        <w:t>G</w:t>
      </w:r>
      <w:r>
        <w:t>G</w:t>
      </w:r>
      <w:r>
        <w:t>T</w:t>
      </w:r>
      <w:r>
        <w:t>G</w:t>
      </w:r>
      <w:r>
        <w:t>A</w:t>
      </w:r>
      <w:r>
        <w:t>A</w:t>
      </w:r>
      <w:r>
        <w:t>A</w:t>
      </w:r>
      <w:r>
        <w:t>G</w:t>
      </w:r>
      <w:r>
        <w:t>T</w:t>
      </w:r>
      <w:r>
        <w:t>C</w:t>
      </w:r>
      <w:r>
        <w:t>G</w:t>
      </w:r>
      <w:r>
        <w:t>G</w:t>
      </w:r>
      <w:r>
        <w:t>T</w:t>
      </w:r>
      <w:r>
        <w:t>G</w:t>
      </w:r>
      <w:r>
        <w:t>C</w:t>
      </w:r>
      <w:r>
        <w:t>G</w:t>
      </w:r>
      <w:r>
        <w:t>G</w:t>
      </w:r>
      <w:r>
        <w:t>T</w:t>
      </w:r>
      <w:r>
        <w:t>G</w:t>
      </w:r>
      <w:r>
        <w:t>G</w:t>
      </w:r>
      <w:r>
        <w:t>G</w:t>
      </w:r>
      <w:r>
        <w:t>A</w:t>
      </w:r>
      <w:r>
        <w:t>A</w:t>
      </w:r>
      <w:r>
        <w:t>C</w:t>
      </w:r>
      <w:r>
        <w:t>A</w:t>
      </w:r>
      <w:r>
        <w:t>T</w:t>
      </w:r>
      <w:r>
        <w:t>T</w:t>
      </w:r>
      <w:r>
        <w:t>T</w:t>
      </w:r>
      <w:r>
        <w:t>G</w:t>
      </w:r>
      <w:r>
        <w:t>C</w:t>
      </w:r>
      <w:r>
        <w:t>C</w:t>
      </w:r>
      <w:r>
        <w:t>G</w:t>
      </w:r>
      <w:r>
        <w:t>C</w:t>
      </w:r>
      <w:r>
        <w:t>A</w:t>
      </w:r>
      <w:r>
        <w:t>G</w:t>
      </w:r>
      <w:r>
        <w:t>G</w:t>
      </w:r>
      <w:r>
        <w:t>C</w:t>
      </w:r>
      <w:r>
        <w:t>T</w:t>
      </w:r>
      <w:r>
        <w:t>G</w:t>
      </w:r>
      <w:r>
        <w:t>G</w:t>
      </w:r>
      <w:r>
        <w:t>C</w:t>
      </w:r>
      <w:r>
        <w:t>T</w:t>
      </w:r>
      <w:r>
        <w:t>G</w:t>
      </w:r>
      <w:r>
        <w:t>C</w:t>
      </w:r>
      <w:r>
        <w:t>T</w:t>
      </w:r>
      <w:r>
        <w:t>G</w:t>
      </w:r>
      <w:r>
        <w:t>C</w:t>
      </w:r>
      <w:r>
        <w:t>C</w:t>
      </w:r>
      <w:r>
        <w:t>G</w:t>
      </w:r>
      <w:r>
        <w:t>C</w:t>
      </w:r>
      <w:r>
        <w:t>G</w:t>
      </w:r>
      <w:r>
        <w:t>T</w:t>
      </w:r>
      <w:r>
        <w:t>C</w:t>
      </w:r>
      <w:r>
        <w:t>T</w:t>
      </w:r>
      <w:r>
        <w:t>G</w:t>
      </w:r>
      <w:r>
        <w:t>G</w:t>
      </w:r>
      <w:r>
        <w:t>C</w:t>
      </w:r>
      <w:r>
        <w:t>C</w:t>
      </w:r>
      <w:r>
        <w:t>G</w:t>
      </w:r>
      <w:r>
        <w:t>G</w:t>
      </w:r>
      <w:r>
        <w:t>A</w:t>
      </w:r>
      <w:r>
        <w:t>T</w:t>
      </w:r>
      <w:r>
        <w:t>T</w:t>
      </w:r>
      <w:r>
        <w:t>C</w:t>
      </w:r>
      <w:r>
        <w:t>T</w:t>
      </w:r>
      <w:r>
        <w:t>A</w:t>
      </w:r>
      <w:r>
        <w:t>T</w:t>
      </w:r>
      <w:r>
        <w:t>G</w:t>
      </w:r>
      <w:r>
        <w:t>A</w:t>
      </w:r>
      <w:r>
        <w:t>C</w:t>
      </w:r>
      <w:r>
        <w:t>A</w:t>
      </w:r>
      <w:r>
        <w:t>G</w:t>
      </w:r>
      <w:r>
        <w:t>C</w:t>
      </w:r>
      <w:r>
        <w:t>C</w:t>
      </w:r>
      <w:r>
        <w:t>A</w:t>
      </w:r>
      <w:r>
        <w:t>T</w:t>
      </w:r>
      <w:r>
        <w:t>C</w:t>
      </w:r>
      <w:r>
        <w:t>C</w:t>
      </w:r>
      <w:r>
        <w:t>G</w:t>
      </w:r>
      <w:r>
        <w:t>C</w:t>
      </w:r>
      <w:r>
        <w:t>A</w:t>
      </w:r>
      <w:r>
        <w:t>T</w:t>
      </w:r>
      <w:r>
        <w:t>A</w:t>
      </w:r>
      <w:r>
        <w:t>T</w:t>
      </w:r>
      <w:r>
        <w:t>T</w:t>
      </w:r>
      <w:r>
        <w:t>G</w:t>
      </w:r>
      <w:r>
        <w:t>A</w:t>
      </w:r>
      <w:r>
        <w:t>T</w:t>
      </w:r>
      <w:r>
        <w:t>C</w:t>
      </w:r>
      <w:r>
        <w:t>T</w:t>
      </w:r>
      <w:r>
        <w:t>G</w:t>
      </w:r>
      <w:r>
        <w:t>C</w:t>
      </w:r>
      <w:r>
        <w:t>A</w:t>
      </w:r>
      <w:r>
        <w:t>T</w:t>
      </w:r>
      <w:r>
        <w:t>A</w:t>
      </w:r>
      <w:r>
        <w:t>T</w:t>
      </w:r>
      <w:r>
        <w:t>C</w:t>
      </w:r>
      <w:r>
        <w:t>T</w:t>
      </w:r>
      <w:r>
        <w:t>C</w:t>
      </w:r>
      <w:r>
        <w:t>C</w:t>
      </w:r>
      <w:r>
        <w:t>A</w:t>
      </w:r>
      <w:r>
        <w:t>C</w:t>
      </w:r>
      <w:r>
        <w:t>C</w:t>
      </w:r>
      <w:r>
        <w:t>C</w:t>
      </w:r>
      <w:r>
        <w:t>A</w:t>
      </w:r>
      <w:r>
        <w:rPr>
          <w:highlight w:val="yellow"/>
        </w:rPr>
        <w:t>T</w:t>
      </w:r>
      <w:r>
        <w:rPr>
          <w:highlight w:val="yellow"/>
        </w:rPr>
        <w:t>A</w:t>
      </w:r>
      <w:r>
        <w:rPr>
          <w:highlight w:val="yellow"/>
        </w:rPr>
        <w:t>A</w:t>
      </w:r>
      <w:r>
        <w:rPr>
          <w:highlight w:val="yellow"/>
        </w:rPr>
        <w:t>C</w:t>
      </w:r>
      <w:r>
        <w:rPr>
          <w:highlight w:val="yellow"/>
        </w:rPr>
        <w:t>A</w:t>
      </w:r>
      <w:r>
        <w:rPr>
          <w:highlight w:val="yellow"/>
        </w:rPr>
        <w:t>A</w:t>
      </w:r>
      <w:r>
        <w:rPr>
          <w:highlight w:val="yellow"/>
        </w:rPr>
        <w:t>T</w:t>
      </w:r>
      <w:r>
        <w:rPr>
          <w:highlight w:val="yellow"/>
        </w:rPr>
        <w:t>C</w:t>
      </w:r>
      <w:r>
        <w:rPr>
          <w:highlight w:val="yellow"/>
        </w:rPr>
        <w:t>A</w:t>
      </w:r>
      <w:r>
        <w:rPr>
          <w:highlight w:val="yellow"/>
        </w:rPr>
        <w:t>T</w:t>
      </w:r>
      <w:r>
        <w:rPr>
          <w:highlight w:val="yellow"/>
        </w:rPr>
        <w:t>G</w:t>
      </w:r>
      <w:r>
        <w:t>T</w:t>
      </w:r>
      <w:r>
        <w:t>G</w:t>
      </w:r>
      <w:r>
        <w:t>G</w:t>
      </w:r>
      <w:r>
        <w:t>A</w:t>
      </w:r>
      <w:r>
        <w:t>C</w:t>
      </w:r>
      <w:r>
        <w:t>C</w:t>
      </w:r>
      <w:r>
        <w:t>C</w:t>
      </w:r>
      <w:r>
        <w:t>G</w:t>
      </w:r>
      <w:r>
        <w:t>G</w:t>
      </w:r>
      <w:r>
        <w:t>C</w:t>
      </w:r>
      <w:r>
        <w:t>G</w:t>
      </w:r>
      <w:r>
        <w:t>G</w:t>
      </w:r>
      <w:r>
        <w:t>C</w:t>
      </w:r>
      <w:r>
        <w:t>G</w:t>
      </w:r>
      <w:r>
        <w:t>G</w:t>
      </w:r>
      <w:r>
        <w:t>A</w:t>
      </w:r>
      <w:r>
        <w:t>A</w:t>
      </w:r>
      <w:r>
        <w:t>G</w:t>
      </w:r>
      <w:r>
        <w:t>G</w:t>
      </w:r>
      <w:r>
        <w:t>G</w:t>
      </w:r>
      <w:r>
        <w:t>C</w:t>
      </w:r>
      <w:r>
        <w:t>A</w:t>
      </w:r>
      <w:r>
        <w:t>T</w:t>
      </w:r>
      <w:r>
        <w:t>G</w:t>
      </w:r>
      <w:r>
        <w:t>A</w:t>
      </w:r>
      <w:r>
        <w:t>T</w:t>
      </w:r>
      <w:r>
        <w:t>T</w:t>
      </w:r>
      <w:r>
        <w:t>A</w:t>
      </w:r>
      <w:r>
        <w:t>T</w:t>
      </w:r>
      <w:r>
        <w:t>A</w:t>
      </w:r>
      <w:r>
        <w:t>C</w:t>
      </w:r>
      <w:r>
        <w:t>G</w:t>
      </w:r>
      <w:r>
        <w:t>A</w:t>
      </w:r>
      <w:r>
        <w:t>T</w:t>
      </w:r>
      <w:r>
        <w:t>C</w:t>
      </w:r>
      <w:r>
        <w:t>C</w:t>
      </w:r>
      <w:r>
        <w:t>G</w:t>
      </w:r>
      <w:r>
        <w:t>T</w:t>
      </w:r>
      <w:r>
        <w:t>T</w:t>
      </w:r>
      <w:r>
        <w:t>T</w:t>
      </w:r>
      <w:r>
        <w:t>C</w:t>
      </w:r>
      <w:r>
        <w:t>G</w:t>
      </w:r>
      <w:r>
        <w:t>G</w:t>
      </w:r>
      <w:r>
        <w:t>T</w:t>
      </w:r>
      <w:r>
        <w:t>A</w:t>
      </w:r>
      <w:r>
        <w:t>A</w:t>
      </w:r>
      <w:r>
        <w:t>C</w:t>
      </w:r>
      <w:r>
        <w:t>G</w:t>
      </w:r>
      <w:r>
        <w:t>G</w:t>
      </w:r>
      <w:r>
        <w:t>C</w:t>
      </w:r>
      <w:r>
        <w:t>G</w:t>
      </w:r>
      <w:r>
        <w:t>C</w:t>
      </w:r>
      <w:r>
        <w:t>G</w:t>
      </w:r>
      <w:r>
        <w:t>T</w:t>
      </w:r>
      <w:r>
        <w:t>G</w:t>
      </w:r>
      <w:r>
        <w:t>G</w:t>
      </w:r>
      <w:r>
        <w:t>C</w:t>
      </w:r>
      <w:r>
        <w:t>A</w:t>
      </w:r>
      <w:r>
        <w:t>T</w:t>
      </w:r>
      <w:r>
        <w:t>G</w:t>
      </w:r>
      <w:r>
        <w:t>A</w:t>
      </w:r>
      <w:r>
        <w:t>G</w:t>
      </w:r>
      <w:r>
        <w:t>T</w:t>
      </w:r>
      <w:r>
        <w:t>C</w:t>
      </w:r>
      <w:r>
        <w:t>A</w:t>
      </w:r>
      <w:r>
        <w:t>G</w:t>
      </w:r>
      <w:r>
        <w:t>A</w:t>
      </w:r>
      <w:r>
        <w:t>T</w:t>
      </w:r>
      <w:r>
        <w:t>G</w:t>
      </w:r>
      <w:r>
        <w:t>C</w:t>
      </w:r>
      <w:r>
        <w:t>G</w:t>
      </w:r>
      <w:r>
        <w:t>G</w:t>
      </w:r>
      <w:r>
        <w:t>A</w:t>
      </w:r>
      <w:r>
        <w:t>A</w:t>
      </w:r>
      <w:r>
        <w:t>C</w:t>
      </w:r>
      <w:r>
        <w:t>T</w:t>
      </w:r>
      <w:r>
        <w:t>G</w:t>
      </w:r>
      <w:r>
        <w:t>A</w:t>
      </w:r>
      <w:r>
        <w:t>T</w:t>
      </w:r>
      <w:r>
        <w:t>T</w:t>
      </w:r>
      <w:r>
        <w:t>T</w:t>
      </w:r>
      <w:r>
        <w:t>T</w:t>
      </w:r>
      <w:r>
        <w:t>C</w:t>
      </w:r>
      <w:r>
        <w:t>A</w:t>
      </w:r>
      <w:r>
        <w:t>G</w:t>
      </w:r>
      <w:r>
        <w:t>T</w:t>
      </w:r>
      <w:r>
        <w:t>G</w:t>
      </w:r>
      <w:r>
        <w:t>C</w:t>
      </w:r>
      <w:r>
        <w:t>A</w:t>
      </w:r>
      <w:r>
        <w:t>C</w:t>
      </w:r>
      <w:r>
        <w:t>C</w:t>
      </w:r>
      <w:r>
        <w:t>A</w:t>
      </w:r>
      <w:r>
        <w:t>C</w:t>
      </w:r>
      <w:r>
        <w:t>A</w:t>
      </w:r>
      <w:r>
        <w:t>C</w:t>
      </w:r>
      <w:r>
        <w:t>G</w:t>
      </w:r>
      <w:r>
        <w:t>C</w:t>
      </w:r>
      <w:r>
        <w:t>T</w:t>
      </w:r>
      <w:r>
        <w:t>C</w:t>
      </w:r>
      <w:r>
        <w:t>C</w:t>
      </w:r>
      <w:r>
        <w:t>G</w:t>
      </w:r>
      <w:r>
        <w:t>C</w:t>
      </w:r>
      <w:r>
        <w:t>T</w:t>
      </w:r>
      <w:r>
        <w:t>G</w:t>
      </w:r>
      <w:r>
        <w:t>T</w:t>
      </w:r>
      <w:r>
        <w:t>G</w:t>
      </w:r>
      <w:r>
        <w:t>C</w:t>
      </w:r>
      <w:r>
        <w:t>T</w:t>
      </w:r>
      <w:r>
        <w:t>C</w:t>
      </w:r>
      <w:r>
        <w:t>A</w:t>
      </w:r>
      <w:r>
        <w:t>C</w:t>
      </w:r>
      <w:r>
        <w:t>C</w:t>
      </w:r>
      <w:r>
        <w:t>G</w:t>
      </w:r>
      <w:r>
        <w:t>G</w:t>
      </w:r>
      <w:r>
        <w:t>C</w:t>
      </w:r>
      <w:r>
        <w:t>C</w:t>
      </w:r>
      <w:r>
        <w:t>A</w:t>
      </w:r>
      <w:r>
        <w:t>T</w:t>
      </w:r>
      <w:r>
        <w:t>T</w:t>
      </w:r>
      <w:r>
        <w:t>G</w:t>
      </w:r>
      <w:r>
        <w:t>C</w:t>
      </w:r>
      <w:r>
        <w:t>A</w:t>
      </w:r>
      <w:r>
        <w:t>G</w:t>
      </w:r>
      <w:r>
        <w:t>A</w:t>
      </w:r>
      <w:r>
        <w:t>A</w:t>
      </w:r>
      <w:r>
        <w:t>C</w:t>
      </w:r>
      <w:r>
        <w:t>A</w:t>
      </w:r>
      <w:r>
        <w:t>G</w:t>
      </w:r>
      <w:r>
        <w:t>T</w:t>
      </w:r>
      <w:r>
        <w:t>T</w:t>
      </w:r>
      <w:r>
        <w:t>A</w:t>
      </w:r>
      <w:r>
        <w:t>C</w:t>
      </w:r>
      <w:r>
        <w:t>A</w:t>
      </w:r>
      <w:r>
        <w:t>G</w:t>
      </w:r>
      <w:r>
        <w:t>C</w:t>
      </w:r>
      <w:r>
        <w:t>A</w:t>
      </w:r>
      <w:r>
        <w:t>G</w:t>
      </w:r>
      <w:r>
        <w:t>C</w:t>
      </w:r>
      <w:r>
        <w:t>C</w:t>
      </w:r>
      <w:r>
        <w:t>G</w:t>
      </w:r>
      <w:r>
        <w:t>G</w:t>
      </w:r>
      <w:r>
        <w:t>A</w:t>
      </w:r>
      <w:r>
        <w:t>T</w:t>
      </w:r>
      <w:r>
        <w:t>G</w:t>
      </w:r>
      <w:r>
        <w:t>A</w:t>
      </w:r>
      <w:r>
        <w:t>T</w:t>
      </w:r>
      <w:r>
        <w:t>G</w:t>
      </w:r>
      <w:r>
        <w:t>T</w:t>
      </w:r>
      <w:r>
        <w:t>T</w:t>
      </w:r>
      <w:r>
        <w:t>C</w:t>
      </w:r>
      <w:r>
        <w:t>A</w:t>
      </w:r>
      <w:r>
        <w:t>C</w:t>
      </w:r>
      <w:r>
        <w:t>C</w:t>
      </w:r>
      <w:r>
        <w:t>G</w:t>
      </w:r>
      <w:r>
        <w:t>C</w:t>
      </w:r>
      <w:r>
        <w:t>T</w:t>
      </w:r>
      <w:r>
        <w:t>T</w:t>
      </w:r>
      <w:r>
        <w:t>T</w:t>
      </w:r>
      <w:r>
        <w:t>A</w:t>
      </w:r>
      <w:r>
        <w:t>C</w:t>
      </w:r>
      <w:r>
        <w:t>C</w:t>
      </w:r>
      <w:r>
        <w:t>C</w:t>
      </w:r>
      <w:r>
        <w:t>T</w:t>
      </w:r>
      <w:r>
        <w:t>G</w:t>
      </w:r>
      <w:r>
        <w:t>C</w:t>
      </w:r>
      <w:r>
        <w:t>T</w:t>
      </w:r>
      <w:r>
        <w:t>G</w:t>
      </w:r>
      <w:r>
        <w:t>C</w:t>
      </w:r>
      <w:r>
        <w:t>G</w:t>
      </w:r>
      <w:r>
        <w:t>C</w:t>
      </w:r>
      <w:r>
        <w:t>T</w:t>
      </w:r>
      <w:r>
        <w:t>C</w:t>
      </w:r>
      <w:r>
        <w:t>A</w:t>
      </w:r>
      <w:r>
        <w:t>T</w:t>
      </w:r>
      <w:r>
        <w:t>T</w:t>
      </w:r>
      <w:r>
        <w:t>C</w:t>
      </w:r>
      <w:r>
        <w:t>C</w:t>
      </w:r>
      <w:r>
        <w:t>G</w:t>
      </w:r>
      <w:r>
        <w:t>C</w:t>
      </w:r>
      <w:r>
        <w:t>C</w:t>
      </w:r>
      <w:r>
        <w:t>G</w:t>
      </w:r>
      <w:r>
        <w:t>G</w:t>
      </w:r>
      <w:r>
        <w:t>G</w:t>
      </w:r>
      <w:r>
        <w:t>A</w:t>
      </w:r>
      <w:r>
        <w:t>T</w:t>
      </w:r>
      <w:r>
        <w:t>G</w:t>
      </w:r>
      <w:r>
        <w:t>A</w:t>
      </w:r>
      <w:r>
        <w:t>A</w:t>
      </w:r>
      <w:r>
        <w:t>T</w:t>
      </w:r>
      <w:r>
        <w:t>G</w:t>
      </w:r>
      <w:r>
        <w:t>G</w:t>
      </w:r>
      <w:r>
        <w:t>A</w:t>
      </w:r>
      <w:r>
        <w:t>G</w:t>
      </w:r>
      <w:r>
        <w:t>C</w:t>
      </w:r>
      <w:r>
        <w:t>C</w:t>
      </w:r>
      <w:r>
        <w:t>G</w:t>
      </w:r>
      <w:r>
        <w:t>C</w:t>
      </w:r>
      <w:r>
        <w:t>T</w:t>
      </w:r>
      <w:r>
        <w:t>G</w:t>
      </w:r>
      <w:r>
        <w:t>G</w:t>
      </w:r>
      <w:r>
        <w:t>C</w:t>
      </w:r>
      <w:r>
        <w:t>T</w:t>
      </w:r>
      <w:r>
        <w:t>G</w:t>
      </w:r>
      <w:r>
        <w:t>G</w:t>
      </w:r>
      <w:r>
        <w:t>A</w:t>
      </w:r>
      <w:r>
        <w:t>T</w:t>
      </w:r>
      <w:r>
        <w:t>T</w:t>
      </w:r>
      <w:r>
        <w:t>G</w:t>
      </w:r>
      <w:r>
        <w:t>T</w:t>
      </w:r>
      <w:r>
        <w:t>G</w:t>
      </w:r>
      <w:r>
        <w:t>C</w:t>
      </w:r>
      <w:r>
        <w:t>G</w:t>
      </w:r>
      <w:r>
        <w:t>G</w:t>
      </w:r>
      <w:r>
        <w:t>G</w:t>
      </w:r>
      <w:r>
        <w:t>C</w:t>
      </w:r>
      <w:r>
        <w:t>G</w:t>
      </w:r>
      <w:r>
        <w:t>G</w:t>
      </w:r>
      <w:r>
        <w:t>C</w:t>
      </w:r>
      <w:r>
        <w:t>A</w:t>
      </w:r>
      <w:r>
        <w:t>C</w:t>
      </w:r>
      <w:r>
        <w:t>A</w:t>
      </w:r>
      <w:r>
        <w:t>C</w:t>
      </w:r>
      <w:r>
        <w:t>C</w:t>
      </w:r>
      <w:r>
        <w:t>G</w:t>
      </w:r>
      <w:r>
        <w:t>C</w:t>
      </w:r>
      <w:r>
        <w:t>C</w:t>
      </w:r>
      <w:r>
        <w:t>T</w:t>
      </w:r>
      <w:r>
        <w:t>T</w:t>
      </w:r>
      <w:r>
        <w:t>C</w:t>
      </w:r>
      <w:r>
        <w:t>C</w:t>
      </w:r>
      <w:r>
        <w:t>C</w:t>
      </w:r>
      <w:r>
        <w:t>C</w:t>
      </w:r>
      <w:r>
        <w:t>G</w:t>
      </w:r>
      <w:r>
        <w:t>T</w:t>
      </w:r>
      <w:r>
        <w:t>C</w:t>
      </w:r>
      <w:r>
        <w:t>A</w:t>
      </w:r>
      <w:r>
        <w:t>C</w:t>
      </w:r>
      <w:r>
        <w:t>A</w:t>
      </w:r>
      <w:r>
        <w:t>G</w:t>
      </w:r>
      <w:r>
        <w:t>C</w:t>
      </w:r>
      <w:r>
        <w:t>C</w:t>
      </w:r>
      <w:r>
        <w:t>G</w:t>
      </w:r>
      <w:r>
        <w:t>G</w:t>
      </w:r>
      <w:r>
        <w:t>T</w:t>
      </w:r>
      <w:r>
        <w:t>A</w:t>
      </w:r>
      <w:r>
        <w:t>A</w:t>
      </w:r>
      <w:r>
        <w:t>T</w:t>
      </w:r>
      <w:r>
        <w:t>G</w:t>
      </w:r>
      <w:r>
        <w:t>G</w:t>
      </w:r>
      <w:r>
        <w:t>T</w:t>
      </w:r>
      <w:r>
        <w:t>G</w:t>
      </w:r>
      <w:r>
        <w:rPr>
          <w:highlight w:val="darkGreen"/>
        </w:rPr>
        <w:t>T</w:t>
      </w:r>
      <w:r>
        <w:rPr>
          <w:highlight w:val="darkCyan"/>
        </w:rPr>
        <w:t>T</w:t>
      </w:r>
      <w:r>
        <w:rPr>
          <w:highlight w:val="darkCyan"/>
        </w:rPr>
        <w:t>C</w:t>
      </w:r>
      <w:r>
        <w:rPr>
          <w:highlight w:val="darkCyan"/>
        </w:rPr>
        <w:t>G</w:t>
      </w:r>
      <w:r>
        <w:rPr>
          <w:highlight w:val="darkCyan"/>
        </w:rPr>
        <w:t>A</w:t>
      </w:r>
      <w:r>
        <w:rPr>
          <w:highlight w:val="darkCyan"/>
        </w:rPr>
        <w:t>T</w:t>
      </w:r>
      <w:r>
        <w:rPr>
          <w:highlight w:val="darkCyan"/>
        </w:rPr>
        <w:t>A</w:t>
      </w:r>
      <w:r>
        <w:rPr>
          <w:highlight w:val="darkCyan"/>
        </w:rPr>
        <w:t>C</w:t>
      </w:r>
      <w:r>
        <w:rPr>
          <w:highlight w:val="darkCyan"/>
        </w:rPr>
        <w:t>C</w:t>
      </w:r>
      <w:r>
        <w:rPr>
          <w:highlight w:val="darkCyan"/>
        </w:rPr>
        <w:t>T</w:t>
      </w:r>
      <w:r>
        <w:rPr>
          <w:highlight w:val="darkCyan"/>
        </w:rPr>
        <w:t>C</w:t>
      </w:r>
      <w:r>
        <w:rPr>
          <w:highlight w:val="darkCyan"/>
        </w:rPr>
        <w:t>A</w:t>
      </w:r>
      <w:r>
        <w:t>C</w:t>
      </w:r>
      <w:r>
        <w:t>T</w:t>
      </w:r>
      <w:r>
        <w:t>G</w:t>
      </w:r>
      <w:r>
        <w:t>G</w:t>
      </w:r>
      <w:r>
        <w:t>C</w:t>
      </w:r>
      <w:r>
        <w:t>C</w:t>
      </w:r>
      <w:r>
        <w:t>A</w:t>
      </w:r>
      <w:r>
        <w:t>T</w:t>
      </w:r>
      <w:r>
        <w:t>G</w:t>
      </w:r>
      <w:r>
        <w:t>G</w:t>
      </w:r>
      <w:r>
        <w:t>C</w:t>
      </w:r>
      <w:r>
        <w:t>C</w:t>
      </w:r>
      <w:r>
        <w:t>G</w:t>
      </w:r>
      <w:r>
        <w:t>A</w:t>
      </w:r>
      <w:r>
        <w:t>G</w:t>
      </w:r>
      <w:r>
        <w:t>G</w:t>
      </w:r>
      <w:r>
        <w:t>C</w:t>
      </w:r>
      <w:r>
        <w:t>G</w:t>
      </w:r>
      <w:r>
        <w:t>G</w:t>
      </w:r>
      <w:r>
        <w:t>C</w:t>
      </w:r>
      <w:r>
        <w:t>A</w:t>
      </w:r>
      <w:r>
        <w:t>C</w:t>
      </w:r>
      <w:r>
        <w:t>A</w:t>
      </w:r>
      <w:r>
        <w:t>A</w:t>
      </w:r>
      <w:r>
        <w:t>C</w:t>
      </w:r>
      <w:r>
        <w:t>T</w:t>
      </w:r>
      <w:r>
        <w:t>G</w:t>
      </w:r>
      <w:r>
        <w:t>G</w:t>
      </w:r>
      <w:r>
        <w:t>G</w:t>
      </w:r>
      <w:r>
        <w:t>T</w:t>
      </w:r>
      <w:r>
        <w:t>G</w:t>
      </w:r>
      <w:r>
        <w:t>C</w:t>
      </w:r>
      <w:r>
        <w:t>C</w:t>
      </w:r>
      <w:r>
        <w:t>G</w:t>
      </w:r>
      <w:r>
        <w:rPr>
          <w:highlight w:val="magenta"/>
        </w:rPr>
        <w:t>G</w:t>
      </w:r>
      <w:r>
        <w:rPr>
          <w:highlight w:val="magenta"/>
        </w:rPr>
        <w:t>G</w:t>
      </w:r>
      <w:r>
        <w:rPr>
          <w:highlight w:val="magenta"/>
        </w:rPr>
        <w:t>G</w:t>
      </w:r>
      <w:r>
        <w:rPr>
          <w:highlight w:val="yellow"/>
        </w:rPr>
        <w:t>T</w:t>
      </w:r>
      <w:r>
        <w:rPr>
          <w:highlight w:val="yellow"/>
        </w:rPr>
        <w:t>A</w:t>
      </w:r>
      <w:r>
        <w:rPr>
          <w:highlight w:val="yellow"/>
        </w:rPr>
        <w:t>G</w:t>
      </w:r>
      <w:r>
        <w:rPr>
          <w:highlight w:val="yellow"/>
        </w:rPr>
        <w:t>C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rPr>
          <w:highlight w:val="yellow"/>
        </w:rPr>
        <w:t>T</w:t>
      </w:r>
      <w:r>
        <w:rPr>
          <w:highlight w:val="yellow"/>
        </w:rPr>
        <w:t>C</w:t>
      </w:r>
      <w:r>
        <w:rPr>
          <w:highlight w:val="yellow"/>
        </w:rPr>
        <w:t>G</w:t>
      </w:r>
      <w:r>
        <w:rPr>
          <w:highlight w:val="yellow"/>
        </w:rPr>
        <w:t>C</w:t>
      </w:r>
      <w:r>
        <w:rPr>
          <w:highlight w:val="yellow"/>
        </w:rPr>
        <w:t>A</w:t>
      </w:r>
      <w:r>
        <w:t>C</w:t>
      </w:r>
      <w:r>
        <w:t>C</w:t>
      </w:r>
      <w:r>
        <w:t>G</w:t>
      </w:r>
      <w:r>
        <w:t>G</w:t>
      </w:r>
      <w:r>
        <w:t>T</w:t>
      </w:r>
      <w:r>
        <w:t>A</w:t>
      </w:r>
      <w:r>
        <w:t>T</w:t>
      </w:r>
      <w:r>
        <w:t>G</w:t>
      </w:r>
      <w:r>
        <w:t>T</w:t>
      </w:r>
      <w:r>
        <w:t>A</w:t>
      </w:r>
      <w:r>
        <w:t>T</w:t>
      </w:r>
      <w:r>
        <w:t>G</w:t>
      </w:r>
      <w:r>
        <w:t>T</w:t>
      </w:r>
      <w:r>
        <w:t>T</w:t>
      </w:r>
      <w:r>
        <w:t>C</w:t>
      </w:r>
      <w:r>
        <w:t>A</w:t>
      </w:r>
      <w:r>
        <w:t>G</w:t>
      </w:r>
      <w:r>
        <w:t>C</w:t>
      </w:r>
      <w:r>
        <w:t>C</w:t>
      </w:r>
      <w:r>
        <w:t>G</w:t>
      </w:r>
      <w:r>
        <w:t>C</w:t>
      </w:r>
      <w:r>
        <w:t>C</w:t>
      </w:r>
      <w:r>
        <w:t>T</w:t>
      </w:r>
      <w:r>
        <w:t>G</w:t>
      </w:r>
      <w:r>
        <w:t>T</w:t>
      </w:r>
      <w:r>
        <w:t>T</w:t>
      </w:r>
      <w:r>
        <w:t>A</w:t>
      </w:r>
      <w:r>
        <w:t>C</w:t>
      </w:r>
      <w:r>
        <w:t>A</w:t>
      </w:r>
      <w:r>
        <w:t>G</w:t>
      </w:r>
      <w:r>
        <w:t>T</w:t>
      </w:r>
      <w:r>
        <w:t>C</w:t>
      </w:r>
      <w:r>
        <w:t>A</w:t>
      </w:r>
      <w:r>
        <w:t>G</w:t>
      </w:r>
      <w:r>
        <w:t>G</w:t>
      </w:r>
      <w:r>
        <w:t>C</w:t>
      </w:r>
      <w:r>
        <w:t>G</w:t>
      </w:r>
      <w:r>
        <w:t>C</w:t>
      </w:r>
      <w:r>
        <w:t>A</w:t>
      </w:r>
      <w:r>
        <w:t>C</w:t>
      </w:r>
      <w:r>
        <w:t>T</w:t>
      </w:r>
      <w:r>
        <w:t>G</w:t>
      </w:r>
      <w:r>
        <w:t>G</w:t>
      </w:r>
      <w:r>
        <w:t>T</w:t>
      </w:r>
      <w:r>
        <w:t>A</w:t>
      </w:r>
      <w:r>
        <w:t>C</w:t>
      </w:r>
      <w:r>
        <w:t>A</w:t>
      </w:r>
      <w:r>
        <w:t>G</w:t>
      </w:r>
      <w:r>
        <w:t>C</w:t>
      </w:r>
      <w:r>
        <w:t>C</w:t>
      </w:r>
      <w:r>
        <w:t>G</w:t>
      </w:r>
      <w:r>
        <w:t>T</w:t>
      </w:r>
      <w:r>
        <w:t>T</w:t>
      </w:r>
      <w:r>
        <w:t>T</w:t>
      </w:r>
      <w:r>
        <w:t>G</w:t>
      </w:r>
      <w:r>
        <w:t>C</w:t>
      </w:r>
      <w:r>
        <w:t>C</w:t>
      </w:r>
      <w:r>
        <w:t>G</w:t>
      </w:r>
      <w:r>
        <w:t>C</w:t>
      </w:r>
      <w:r>
        <w:t>A</w:t>
      </w:r>
      <w:r>
        <w:t>G</w:t>
      </w:r>
      <w:r>
        <w:t>A</w:t>
      </w:r>
      <w:r>
        <w:t>A</w:t>
      </w:r>
      <w:r>
        <w:t>A</w:t>
      </w:r>
      <w:r>
        <w:t>T</w:t>
      </w:r>
      <w:r>
        <w:t>C</w:t>
      </w:r>
      <w:r>
        <w:t>A</w:t>
      </w:r>
      <w:r>
        <w:t>C</w:t>
      </w:r>
      <w:r>
        <w:t>C</w:t>
      </w:r>
      <w:r>
        <w:t>C</w:t>
      </w:r>
      <w:r>
        <w:rPr>
          <w:highlight w:val="darkCyan"/>
        </w:rPr>
        <w:t>T</w:t>
      </w:r>
      <w:r>
        <w:rPr>
          <w:highlight w:val="darkCyan"/>
        </w:rPr>
        <w:t>C</w:t>
      </w:r>
      <w:r>
        <w:rPr>
          <w:highlight w:val="darkCyan"/>
        </w:rPr>
        <w:t>G</w:t>
      </w:r>
      <w:r>
        <w:rPr>
          <w:highlight w:val="darkCyan"/>
        </w:rPr>
        <w:t>G</w:t>
      </w:r>
      <w:r>
        <w:rPr>
          <w:highlight w:val="darkCyan"/>
        </w:rPr>
        <w:t>C</w:t>
      </w:r>
      <w:r>
        <w:rPr>
          <w:highlight w:val="darkCyan"/>
        </w:rPr>
        <w:t>G</w:t>
      </w:r>
      <w:r>
        <w:rPr>
          <w:highlight w:val="darkCyan"/>
        </w:rPr>
        <w:t>G</w:t>
      </w:r>
      <w:r>
        <w:rPr>
          <w:highlight w:val="darkCyan"/>
        </w:rPr>
        <w:t>C</w:t>
      </w:r>
      <w:r>
        <w:rPr>
          <w:highlight w:val="darkCyan"/>
        </w:rPr>
        <w:t>T</w:t>
      </w:r>
      <w:r>
        <w:rPr>
          <w:highlight w:val="darkCyan"/>
        </w:rPr>
        <w:t>A</w:t>
      </w:r>
      <w:r>
        <w:rPr>
          <w:highlight w:val="darkCyan"/>
        </w:rPr>
        <w:t>C</w:t>
      </w:r>
      <w:r>
        <w:t>T</w:t>
      </w:r>
      <w:r>
        <w:t>G</w:t>
      </w:r>
      <w:r>
        <w:t>G</w:t>
      </w:r>
      <w:r>
        <w:t>C</w:t>
      </w:r>
      <w:r>
        <w:t>T</w:t>
      </w:r>
      <w:r>
        <w:t>G</w:t>
      </w:r>
      <w:r>
        <w:t>A</w:t>
      </w:r>
      <w:r>
        <w:t>C</w:t>
      </w:r>
      <w:r>
        <w:t>G</w:t>
      </w:r>
      <w:r>
        <w:t>C</w:t>
      </w:r>
      <w:r>
        <w:t>G</w:t>
      </w:r>
      <w:r>
        <w:t>G</w:t>
      </w:r>
      <w:r>
        <w:t>T</w:t>
      </w:r>
      <w:r>
        <w:t>T</w:t>
      </w:r>
      <w:r>
        <w:t>A</w:t>
      </w:r>
      <w:r>
        <w:t>C</w:t>
      </w:r>
      <w:r>
        <w:t>A</w:t>
      </w:r>
      <w:r>
        <w:t>G</w:t>
      </w:r>
      <w:r>
        <w:t>T</w:t>
      </w:r>
      <w:r>
        <w:t>C</w:t>
      </w:r>
      <w:r>
        <w:t>C</w:t>
      </w:r>
      <w:r>
        <w:t>C</w:t>
      </w:r>
      <w:r>
        <w:t>G</w:t>
      </w:r>
      <w:r>
        <w:t>T</w:t>
      </w:r>
      <w:r>
        <w:t>A</w:t>
      </w:r>
      <w:r>
        <w:t>C</w:t>
      </w:r>
      <w:r>
        <w:t>G</w:t>
      </w:r>
      <w:r>
        <w:t>G</w:t>
      </w:r>
      <w:r>
        <w:t>A</w:t>
      </w:r>
      <w:r>
        <w:t>A</w:t>
      </w:r>
      <w:r>
        <w:t>A</w:t>
      </w:r>
      <w:r>
        <w:t>C</w:t>
      </w:r>
      <w:r>
        <w:t>C</w:t>
      </w:r>
      <w:r>
        <w:t>C</w:t>
      </w:r>
      <w:r>
        <w:t>C</w:t>
      </w:r>
      <w:r>
        <w:t>G</w:t>
      </w:r>
      <w:r>
        <w:t>G</w:t>
      </w:r>
      <w:r>
        <w:t>C</w:t>
      </w:r>
      <w:r>
        <w:t>C</w:t>
      </w:r>
      <w:r>
        <w:t>A</w:t>
      </w:r>
      <w:r>
        <w:t>T</w:t>
      </w:r>
      <w:r>
        <w:t>G</w:t>
      </w:r>
      <w:r>
        <w:t>C</w:t>
      </w:r>
      <w:r>
        <w:t>A</w:t>
      </w:r>
      <w:r>
        <w:t>G</w:t>
      </w:r>
      <w:r>
        <w:t>C</w:t>
      </w:r>
      <w:r>
        <w:t>A</w:t>
      </w:r>
      <w:r>
        <w:t>A</w:t>
      </w:r>
      <w:r>
        <w:t>T</w:t>
      </w:r>
      <w:r>
        <w:t>T</w:t>
      </w:r>
      <w:r>
        <w:t>C</w:t>
      </w:r>
      <w:r>
        <w:t>G</w:t>
      </w:r>
      <w:r>
        <w:t>C</w:t>
      </w:r>
      <w:r>
        <w:t>C</w:t>
      </w:r>
      <w:r>
        <w:t>C</w:t>
      </w:r>
      <w:r>
        <w:t>G</w:t>
      </w:r>
      <w:r>
        <w:t>C</w:t>
      </w:r>
      <w:r>
        <w:t>T</w:t>
      </w:r>
      <w:r>
        <w:t>G</w:t>
      </w:r>
      <w:r>
        <w:t>G</w:t>
      </w:r>
      <w:r>
        <w:t>C</w:t>
      </w:r>
      <w:r>
        <w:t>T</w:t>
      </w:r>
      <w:r>
        <w:t>G</w:t>
      </w:r>
      <w:r>
        <w:t>C</w:t>
      </w:r>
      <w:r>
        <w:t>T</w:t>
      </w:r>
      <w:r>
        <w:t>G</w:t>
      </w:r>
      <w:r>
        <w:t>A</w:t>
      </w:r>
      <w:r>
        <w:t>A</w:t>
      </w:r>
      <w:r>
        <w:t>T</w:t>
      </w:r>
      <w:r>
        <w:t>A</w:t>
      </w:r>
      <w:r>
        <w:t>C</w:t>
      </w:r>
      <w:r>
        <w:t>G</w:t>
      </w:r>
      <w:r>
        <w:t>G</w:t>
      </w:r>
      <w:r>
        <w:t>C</w:t>
      </w:r>
      <w:r>
        <w:t>G</w:t>
      </w:r>
      <w:r>
        <w:t>G</w:t>
      </w:r>
      <w:r>
        <w:t>C</w:t>
      </w:r>
      <w:r>
        <w:t>G</w:t>
      </w:r>
      <w:r>
        <w:t>G</w:t>
      </w:r>
      <w:r>
        <w:t>C</w:t>
      </w:r>
      <w:r>
        <w:t>G</w:t>
      </w:r>
      <w:r>
        <w:t>T</w:t>
      </w:r>
      <w:r>
        <w:t>A</w:t>
      </w:r>
      <w:r>
        <w:t>A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